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HEALTHCARE PATIENT RECORD</w:t>
        <w:br/>
        <w:t xml:space="preserve">    </w:t>
        <w:br/>
        <w:t xml:space="preserve">    Patient Name: Donna Santos</w:t>
        <w:br/>
        <w:t xml:space="preserve">    TIN: 771-656-827-335</w:t>
        <w:br/>
        <w:t xml:space="preserve">    PhilHealth: 2-607186030-1</w:t>
        <w:br/>
        <w:t xml:space="preserve">    </w:t>
        <w:br/>
        <w:t xml:space="preserve">    I consent to the processing of my medical information for treatment purposes.</w:t>
        <w:br/>
        <w:t xml:space="preserve">    </w:t>
        <w:br/>
        <w:t xml:space="preserve">    Medical History:</w:t>
        <w:br/>
        <w:t xml:space="preserve">    - Diagnosed with cancer in 2022</w:t>
        <w:br/>
        <w:t xml:space="preserve">    - Currently undergoing chemotherapy</w:t>
        <w:br/>
        <w:t xml:space="preserve">    - Mental health: Depression, anxiety</w:t>
        <w:br/>
        <w:t xml:space="preserve">    - Previous surgeries: Appendectomy (2020)</w:t>
        <w:br/>
        <w:t xml:space="preserve">    </w:t>
        <w:br/>
        <w:t xml:space="preserve">    Emergency Contact:</w:t>
        <w:br/>
        <w:t xml:space="preserve">    Name: Wanda Martinez</w:t>
        <w:br/>
        <w:t xml:space="preserve">    Phone: +633968211334</w:t>
        <w:br/>
        <w:t xml:space="preserve">    </w:t>
        <w:br/>
        <w:t xml:space="preserve">    Insurance Information:</w:t>
        <w:br/>
        <w:t xml:space="preserve">    Provider: Advanced Liberty Sun Development Inc.</w:t>
        <w:br/>
        <w:t xml:space="preserve">    Policy Number: 8135979701</w:t>
        <w:br/>
        <w:t xml:space="preserve">    </w:t>
        <w:br/>
        <w:t xml:space="preserve">    Note: This medical record contains sensitive health information.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