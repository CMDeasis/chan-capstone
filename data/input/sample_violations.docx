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EMPLOYEE RECORD</w:t>
        <w:br/>
        <w:t xml:space="preserve">    </w:t>
        <w:br/>
        <w:t xml:space="preserve">    Name: Diana Blanchard</w:t>
        <w:br/>
        <w:t xml:space="preserve">    TIN: 801-89-487-882</w:t>
        <w:br/>
        <w:t xml:space="preserve">    SSS Number: 85-6313862-8</w:t>
        <w:br/>
        <w:t xml:space="preserve">    Phone: +633782923593</w:t>
        <w:br/>
        <w:t xml:space="preserve">    Email: brettellis@example.org</w:t>
        <w:br/>
        <w:t xml:space="preserve">    </w:t>
        <w:br/>
        <w:t xml:space="preserve">    Medical Information:</w:t>
        <w:br/>
        <w:t xml:space="preserve">    - Has diabetes</w:t>
        <w:br/>
        <w:t xml:space="preserve">    - Underwent surgery in 2023</w:t>
        <w:br/>
        <w:t xml:space="preserve">    - Takes medication for hypertension</w:t>
        <w:br/>
        <w:t xml:space="preserve">    </w:t>
        <w:br/>
        <w:t xml:space="preserve">    Religious Affiliation: Catholic</w:t>
        <w:br/>
        <w:t xml:space="preserve">    Political Party: Liberal Party</w:t>
        <w:br/>
        <w:t xml:space="preserve">    </w:t>
        <w:br/>
        <w:t xml:space="preserve">    Salary: PHP 464118</w:t>
        <w:br/>
        <w:t xml:space="preserve">    Bank Account: GB74BFBZ68960880658040</w:t>
        <w:br/>
        <w:t xml:space="preserve">    </w:t>
        <w:br/>
        <w:t xml:space="preserve">    This information is collected for employment purposes.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