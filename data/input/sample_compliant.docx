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CUSTOMER REGISTRATION FORM</w:t>
        <w:br/>
        <w:t xml:space="preserve">    </w:t>
        <w:br/>
        <w:t xml:space="preserve">    CONSENT STATEMENT:</w:t>
        <w:br/>
        <w:t xml:space="preserve">    I, Nicholas Leach, hereby give my consent for the processing of my personal information </w:t>
        <w:br/>
        <w:t xml:space="preserve">    for the purpose of account registration and customer service.</w:t>
        <w:br/>
        <w:t xml:space="preserve">    </w:t>
        <w:br/>
        <w:t xml:space="preserve">    Personal Information:</w:t>
        <w:br/>
        <w:t xml:space="preserve">    Name: Carolyn Donovan</w:t>
        <w:br/>
        <w:t xml:space="preserve">    Phone: +63995802471</w:t>
        <w:br/>
        <w:t xml:space="preserve">    Email: rodney56@example.com</w:t>
        <w:br/>
        <w:t xml:space="preserve">    Address: 39423 Cynthia Inlet</w:t>
        <w:br/>
        <w:t>Port Brucemouth, NV 77328</w:t>
        <w:br/>
        <w:t xml:space="preserve">    </w:t>
        <w:br/>
        <w:t xml:space="preserve">    PURPOSE: This information will be used solely for account management and </w:t>
        <w:br/>
        <w:t xml:space="preserve">    customer communication purposes in accordance with the Data Privacy Act of 2012.</w:t>
        <w:br/>
        <w:t xml:space="preserve">    </w:t>
        <w:br/>
        <w:t xml:space="preserve">    Data Subject Signature: ________________</w:t>
        <w:br/>
        <w:t xml:space="preserve">    Date: 2014-12-06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